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0B39C" w14:textId="574D1C0D" w:rsidR="00FB2335" w:rsidRDefault="007A54B9" w:rsidP="007A54B9">
      <w:pPr>
        <w:pStyle w:val="Title"/>
      </w:pPr>
      <w:r>
        <w:rPr>
          <w:color w:val="000000" w:themeColor="text1"/>
          <w:spacing w:val="0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INITIALS: MBHENSE AN</w:t>
      </w:r>
      <w:r>
        <w:rPr>
          <w:color w:val="000000" w:themeColor="text1"/>
          <w:spacing w:val="0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STIDENTNUMBER: 22440270</w:t>
      </w:r>
      <w:r>
        <w:rPr>
          <w:color w:val="000000" w:themeColor="text1"/>
          <w:spacing w:val="0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</w:rPr>
        <w:drawing>
          <wp:inline distT="0" distB="0" distL="0" distR="0" wp14:anchorId="4439F15E" wp14:editId="3FD9AD4D">
            <wp:extent cx="5486400" cy="3240405"/>
            <wp:effectExtent l="0" t="0" r="0" b="0"/>
            <wp:docPr id="509386979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86979" name="Picture 2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645EC2">
        <w:t>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784"/>
        <w:gridCol w:w="784"/>
        <w:gridCol w:w="784"/>
        <w:gridCol w:w="784"/>
        <w:gridCol w:w="785"/>
        <w:gridCol w:w="785"/>
        <w:gridCol w:w="785"/>
        <w:gridCol w:w="785"/>
        <w:gridCol w:w="785"/>
        <w:gridCol w:w="785"/>
      </w:tblGrid>
      <w:tr w:rsidR="00FB2335" w14:paraId="31919DD5" w14:textId="77777777">
        <w:tc>
          <w:tcPr>
            <w:tcW w:w="785" w:type="dxa"/>
          </w:tcPr>
          <w:p w14:paraId="50F75883" w14:textId="77777777" w:rsidR="00FB2335" w:rsidRDefault="00FB2335"/>
        </w:tc>
        <w:tc>
          <w:tcPr>
            <w:tcW w:w="785" w:type="dxa"/>
          </w:tcPr>
          <w:p w14:paraId="3C0B888F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2182B02A" w14:textId="77777777" w:rsidR="00FB2335" w:rsidRDefault="00645EC2">
            <w:r>
              <w:t>1</w:t>
            </w:r>
          </w:p>
        </w:tc>
        <w:tc>
          <w:tcPr>
            <w:tcW w:w="785" w:type="dxa"/>
          </w:tcPr>
          <w:p w14:paraId="2DAD0969" w14:textId="77777777" w:rsidR="00FB2335" w:rsidRDefault="00645EC2">
            <w:r>
              <w:t>2</w:t>
            </w:r>
          </w:p>
        </w:tc>
        <w:tc>
          <w:tcPr>
            <w:tcW w:w="785" w:type="dxa"/>
          </w:tcPr>
          <w:p w14:paraId="624EC5ED" w14:textId="77777777" w:rsidR="00FB2335" w:rsidRDefault="00645EC2">
            <w:r>
              <w:t>3</w:t>
            </w:r>
          </w:p>
        </w:tc>
        <w:tc>
          <w:tcPr>
            <w:tcW w:w="785" w:type="dxa"/>
          </w:tcPr>
          <w:p w14:paraId="030C0B90" w14:textId="77777777" w:rsidR="00FB2335" w:rsidRDefault="00645EC2">
            <w:r>
              <w:t>4</w:t>
            </w:r>
          </w:p>
        </w:tc>
        <w:tc>
          <w:tcPr>
            <w:tcW w:w="785" w:type="dxa"/>
          </w:tcPr>
          <w:p w14:paraId="00244D76" w14:textId="77777777" w:rsidR="00FB2335" w:rsidRDefault="00645EC2">
            <w:r>
              <w:t>5</w:t>
            </w:r>
          </w:p>
        </w:tc>
        <w:tc>
          <w:tcPr>
            <w:tcW w:w="785" w:type="dxa"/>
          </w:tcPr>
          <w:p w14:paraId="0BBC598D" w14:textId="77777777" w:rsidR="00FB2335" w:rsidRDefault="00645EC2">
            <w:r>
              <w:t>6</w:t>
            </w:r>
          </w:p>
        </w:tc>
        <w:tc>
          <w:tcPr>
            <w:tcW w:w="785" w:type="dxa"/>
          </w:tcPr>
          <w:p w14:paraId="53C42ABE" w14:textId="77777777" w:rsidR="00FB2335" w:rsidRDefault="00645EC2">
            <w:r>
              <w:t>7</w:t>
            </w:r>
          </w:p>
        </w:tc>
        <w:tc>
          <w:tcPr>
            <w:tcW w:w="785" w:type="dxa"/>
          </w:tcPr>
          <w:p w14:paraId="27A89147" w14:textId="77777777" w:rsidR="00FB2335" w:rsidRDefault="00645EC2">
            <w:r>
              <w:t>8</w:t>
            </w:r>
          </w:p>
        </w:tc>
        <w:tc>
          <w:tcPr>
            <w:tcW w:w="785" w:type="dxa"/>
          </w:tcPr>
          <w:p w14:paraId="08DA162E" w14:textId="77777777" w:rsidR="00FB2335" w:rsidRDefault="00645EC2">
            <w:r>
              <w:t>9</w:t>
            </w:r>
          </w:p>
        </w:tc>
      </w:tr>
      <w:tr w:rsidR="00FB2335" w14:paraId="71090B3B" w14:textId="77777777">
        <w:tc>
          <w:tcPr>
            <w:tcW w:w="785" w:type="dxa"/>
          </w:tcPr>
          <w:p w14:paraId="3A60B3EB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2AE31969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65529F38" w14:textId="3358204F" w:rsidR="00FB2335" w:rsidRDefault="00645EC2">
            <w:r>
              <w:t>1</w:t>
            </w:r>
          </w:p>
        </w:tc>
        <w:tc>
          <w:tcPr>
            <w:tcW w:w="785" w:type="dxa"/>
          </w:tcPr>
          <w:p w14:paraId="2DB30B86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48CDE7E6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E4642B1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08793581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2D0647FE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6504A29A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7DDEEB26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6BEFFEA6" w14:textId="77777777" w:rsidR="00FB2335" w:rsidRDefault="00645EC2">
            <w:r>
              <w:t>0</w:t>
            </w:r>
          </w:p>
        </w:tc>
      </w:tr>
      <w:tr w:rsidR="00FB2335" w14:paraId="4C1864FC" w14:textId="77777777">
        <w:tc>
          <w:tcPr>
            <w:tcW w:w="785" w:type="dxa"/>
          </w:tcPr>
          <w:p w14:paraId="0300CA0D" w14:textId="77777777" w:rsidR="00FB2335" w:rsidRDefault="00645EC2">
            <w:r>
              <w:t>1</w:t>
            </w:r>
          </w:p>
        </w:tc>
        <w:tc>
          <w:tcPr>
            <w:tcW w:w="785" w:type="dxa"/>
          </w:tcPr>
          <w:p w14:paraId="505412B0" w14:textId="712E9B83" w:rsidR="00FB2335" w:rsidRDefault="00645EC2">
            <w:r>
              <w:t>0</w:t>
            </w:r>
          </w:p>
        </w:tc>
        <w:tc>
          <w:tcPr>
            <w:tcW w:w="785" w:type="dxa"/>
          </w:tcPr>
          <w:p w14:paraId="445DCC19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5D6BA39C" w14:textId="5972B930" w:rsidR="00FB2335" w:rsidRDefault="00645EC2">
            <w:r>
              <w:t>1</w:t>
            </w:r>
          </w:p>
        </w:tc>
        <w:tc>
          <w:tcPr>
            <w:tcW w:w="785" w:type="dxa"/>
          </w:tcPr>
          <w:p w14:paraId="05709149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4A82496D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0347C560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736BA121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0311641C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4D3A269E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4AE847D4" w14:textId="77777777" w:rsidR="00FB2335" w:rsidRDefault="00645EC2">
            <w:r>
              <w:t>0</w:t>
            </w:r>
          </w:p>
        </w:tc>
      </w:tr>
      <w:tr w:rsidR="00FB2335" w14:paraId="13DE327D" w14:textId="77777777">
        <w:tc>
          <w:tcPr>
            <w:tcW w:w="785" w:type="dxa"/>
          </w:tcPr>
          <w:p w14:paraId="5EE6F0A3" w14:textId="77777777" w:rsidR="00FB2335" w:rsidRDefault="00645EC2">
            <w:r>
              <w:t>2</w:t>
            </w:r>
          </w:p>
        </w:tc>
        <w:tc>
          <w:tcPr>
            <w:tcW w:w="785" w:type="dxa"/>
          </w:tcPr>
          <w:p w14:paraId="5CAA75EE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27B07B3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4E32882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6995CBD4" w14:textId="02453756" w:rsidR="00FB2335" w:rsidRDefault="00645EC2">
            <w:r>
              <w:t>1</w:t>
            </w:r>
          </w:p>
        </w:tc>
        <w:tc>
          <w:tcPr>
            <w:tcW w:w="785" w:type="dxa"/>
          </w:tcPr>
          <w:p w14:paraId="32B98498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220895F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0542C64D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6DBE21B5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321FFD43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043CB62" w14:textId="77777777" w:rsidR="00FB2335" w:rsidRDefault="00645EC2">
            <w:r>
              <w:t>0</w:t>
            </w:r>
          </w:p>
        </w:tc>
      </w:tr>
      <w:tr w:rsidR="00FB2335" w14:paraId="01C11D6A" w14:textId="77777777">
        <w:tc>
          <w:tcPr>
            <w:tcW w:w="785" w:type="dxa"/>
          </w:tcPr>
          <w:p w14:paraId="4E43AE9D" w14:textId="77777777" w:rsidR="00FB2335" w:rsidRDefault="00645EC2">
            <w:r>
              <w:t>3</w:t>
            </w:r>
          </w:p>
        </w:tc>
        <w:tc>
          <w:tcPr>
            <w:tcW w:w="785" w:type="dxa"/>
          </w:tcPr>
          <w:p w14:paraId="158EA8A3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CE82266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07C6AD7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01B6E09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0758FE07" w14:textId="5A703AB3" w:rsidR="00FB2335" w:rsidRDefault="00645EC2">
            <w:r>
              <w:t>1</w:t>
            </w:r>
          </w:p>
        </w:tc>
        <w:tc>
          <w:tcPr>
            <w:tcW w:w="785" w:type="dxa"/>
          </w:tcPr>
          <w:p w14:paraId="7C161334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75EBA8B9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6CB4C4B4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6DEB2533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70FF0073" w14:textId="77777777" w:rsidR="00FB2335" w:rsidRDefault="00645EC2">
            <w:r>
              <w:t>0</w:t>
            </w:r>
          </w:p>
        </w:tc>
      </w:tr>
      <w:tr w:rsidR="00FB2335" w14:paraId="48D35FB1" w14:textId="77777777">
        <w:tc>
          <w:tcPr>
            <w:tcW w:w="785" w:type="dxa"/>
          </w:tcPr>
          <w:p w14:paraId="689212B1" w14:textId="77777777" w:rsidR="00FB2335" w:rsidRDefault="00645EC2">
            <w:r>
              <w:t>4</w:t>
            </w:r>
          </w:p>
        </w:tc>
        <w:tc>
          <w:tcPr>
            <w:tcW w:w="785" w:type="dxa"/>
          </w:tcPr>
          <w:p w14:paraId="46E4106E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36572DAB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497FCD91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46FE025A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9AD05E6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DC7FBCF" w14:textId="2C31FFEE" w:rsidR="00FB2335" w:rsidRDefault="00645EC2">
            <w:r>
              <w:t>1</w:t>
            </w:r>
          </w:p>
        </w:tc>
        <w:tc>
          <w:tcPr>
            <w:tcW w:w="785" w:type="dxa"/>
          </w:tcPr>
          <w:p w14:paraId="1C13F0F8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4410197C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38AE7726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81DC320" w14:textId="77777777" w:rsidR="00FB2335" w:rsidRDefault="00645EC2">
            <w:r>
              <w:t>0</w:t>
            </w:r>
          </w:p>
        </w:tc>
      </w:tr>
      <w:tr w:rsidR="00FB2335" w14:paraId="46AE1D77" w14:textId="77777777">
        <w:tc>
          <w:tcPr>
            <w:tcW w:w="785" w:type="dxa"/>
          </w:tcPr>
          <w:p w14:paraId="700AE490" w14:textId="77777777" w:rsidR="00FB2335" w:rsidRDefault="00645EC2">
            <w:r>
              <w:t>5</w:t>
            </w:r>
          </w:p>
        </w:tc>
        <w:tc>
          <w:tcPr>
            <w:tcW w:w="785" w:type="dxa"/>
          </w:tcPr>
          <w:p w14:paraId="6CEF4B4A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33285423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2D309F1A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3D5480DC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6DE05EA5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539BE144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E1DDB53" w14:textId="0CB4E812" w:rsidR="00FB2335" w:rsidRDefault="00645EC2">
            <w:r>
              <w:t>1</w:t>
            </w:r>
          </w:p>
        </w:tc>
        <w:tc>
          <w:tcPr>
            <w:tcW w:w="785" w:type="dxa"/>
          </w:tcPr>
          <w:p w14:paraId="7A73CF06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47DA0B25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2EA6EEC" w14:textId="77777777" w:rsidR="00FB2335" w:rsidRDefault="00645EC2">
            <w:r>
              <w:t>0</w:t>
            </w:r>
          </w:p>
        </w:tc>
      </w:tr>
      <w:tr w:rsidR="00FB2335" w14:paraId="12FAF0CF" w14:textId="77777777">
        <w:tc>
          <w:tcPr>
            <w:tcW w:w="785" w:type="dxa"/>
          </w:tcPr>
          <w:p w14:paraId="20AD2DE2" w14:textId="77777777" w:rsidR="00FB2335" w:rsidRDefault="00645EC2">
            <w:r>
              <w:t>6</w:t>
            </w:r>
          </w:p>
        </w:tc>
        <w:tc>
          <w:tcPr>
            <w:tcW w:w="785" w:type="dxa"/>
          </w:tcPr>
          <w:p w14:paraId="2EC5EDCD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7A409BE0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BA8C861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351BE936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0ACE8A65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30A00D00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071F7758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5D32233D" w14:textId="5B15B5DF" w:rsidR="00FB2335" w:rsidRDefault="00645EC2">
            <w:r>
              <w:t>1</w:t>
            </w:r>
          </w:p>
        </w:tc>
        <w:tc>
          <w:tcPr>
            <w:tcW w:w="785" w:type="dxa"/>
          </w:tcPr>
          <w:p w14:paraId="677EC4CF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05511763" w14:textId="77777777" w:rsidR="00FB2335" w:rsidRDefault="00645EC2">
            <w:r>
              <w:t>0</w:t>
            </w:r>
          </w:p>
        </w:tc>
      </w:tr>
      <w:tr w:rsidR="00FB2335" w14:paraId="5E32EF61" w14:textId="77777777">
        <w:tc>
          <w:tcPr>
            <w:tcW w:w="785" w:type="dxa"/>
          </w:tcPr>
          <w:p w14:paraId="3FF4DF62" w14:textId="77777777" w:rsidR="00FB2335" w:rsidRDefault="00645EC2">
            <w:r>
              <w:t>7</w:t>
            </w:r>
          </w:p>
        </w:tc>
        <w:tc>
          <w:tcPr>
            <w:tcW w:w="785" w:type="dxa"/>
          </w:tcPr>
          <w:p w14:paraId="302A968F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6CDEAB43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355D15D6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4F1B8D2E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6F0400C3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079E3DFE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5CBCE435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558BA22A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68D90816" w14:textId="72720351" w:rsidR="00FB2335" w:rsidRDefault="00645EC2">
            <w:r>
              <w:t>1</w:t>
            </w:r>
          </w:p>
        </w:tc>
        <w:tc>
          <w:tcPr>
            <w:tcW w:w="785" w:type="dxa"/>
          </w:tcPr>
          <w:p w14:paraId="6918243C" w14:textId="77777777" w:rsidR="00FB2335" w:rsidRDefault="00645EC2">
            <w:r>
              <w:t>0</w:t>
            </w:r>
          </w:p>
        </w:tc>
      </w:tr>
      <w:tr w:rsidR="00FB2335" w14:paraId="15CACA51" w14:textId="77777777">
        <w:tc>
          <w:tcPr>
            <w:tcW w:w="785" w:type="dxa"/>
          </w:tcPr>
          <w:p w14:paraId="6316576B" w14:textId="77777777" w:rsidR="00FB2335" w:rsidRDefault="00645EC2">
            <w:r>
              <w:t>8</w:t>
            </w:r>
          </w:p>
        </w:tc>
        <w:tc>
          <w:tcPr>
            <w:tcW w:w="785" w:type="dxa"/>
          </w:tcPr>
          <w:p w14:paraId="6B249563" w14:textId="0936D643" w:rsidR="00FB2335" w:rsidRDefault="00645EC2">
            <w:r>
              <w:t>1</w:t>
            </w:r>
          </w:p>
        </w:tc>
        <w:tc>
          <w:tcPr>
            <w:tcW w:w="785" w:type="dxa"/>
          </w:tcPr>
          <w:p w14:paraId="7583D7EB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5DFF545F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2754A00C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748CB689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55439F3A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E405ED8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26835817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7D7391C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36B696FA" w14:textId="77777777" w:rsidR="00FB2335" w:rsidRDefault="00645EC2">
            <w:r>
              <w:t>0</w:t>
            </w:r>
          </w:p>
        </w:tc>
      </w:tr>
      <w:tr w:rsidR="00FB2335" w14:paraId="05983EA6" w14:textId="77777777">
        <w:tc>
          <w:tcPr>
            <w:tcW w:w="785" w:type="dxa"/>
          </w:tcPr>
          <w:p w14:paraId="1FC04292" w14:textId="77777777" w:rsidR="00FB2335" w:rsidRDefault="00645EC2">
            <w:r>
              <w:t>9</w:t>
            </w:r>
          </w:p>
        </w:tc>
        <w:tc>
          <w:tcPr>
            <w:tcW w:w="785" w:type="dxa"/>
          </w:tcPr>
          <w:p w14:paraId="2DC696E9" w14:textId="768F9C8D" w:rsidR="00FB2335" w:rsidRDefault="00645EC2">
            <w:r>
              <w:t>0</w:t>
            </w:r>
          </w:p>
        </w:tc>
        <w:tc>
          <w:tcPr>
            <w:tcW w:w="785" w:type="dxa"/>
          </w:tcPr>
          <w:p w14:paraId="36982124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053C3A46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72943AE3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3BA3FDCB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1D4C1ACE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0BAD244F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0C56AB84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73FE9EFF" w14:textId="77777777" w:rsidR="00FB2335" w:rsidRDefault="00645EC2">
            <w:r>
              <w:t>0</w:t>
            </w:r>
          </w:p>
        </w:tc>
        <w:tc>
          <w:tcPr>
            <w:tcW w:w="785" w:type="dxa"/>
          </w:tcPr>
          <w:p w14:paraId="0A2697BF" w14:textId="77777777" w:rsidR="00FB2335" w:rsidRDefault="00645EC2">
            <w:r>
              <w:t>0</w:t>
            </w:r>
          </w:p>
        </w:tc>
      </w:tr>
    </w:tbl>
    <w:p w14:paraId="3CA82BFD" w14:textId="2410DDD6" w:rsidR="00645EC2" w:rsidRPr="007A54B9" w:rsidRDefault="007A54B9">
      <w:pPr>
        <w:rPr>
          <w:sz w:val="30"/>
          <w:szCs w:val="30"/>
        </w:rPr>
      </w:pPr>
      <w:r>
        <w:br/>
      </w:r>
      <w:r>
        <w:br/>
      </w:r>
      <w:r>
        <w:br/>
      </w:r>
      <w:r w:rsidRPr="00645EC2">
        <w:rPr>
          <w:sz w:val="56"/>
          <w:szCs w:val="56"/>
        </w:rPr>
        <w:t xml:space="preserve">adjacency </w:t>
      </w:r>
      <w:proofErr w:type="gramStart"/>
      <w:r w:rsidRPr="00645EC2">
        <w:rPr>
          <w:sz w:val="56"/>
          <w:szCs w:val="56"/>
        </w:rPr>
        <w:t>list(</w:t>
      </w:r>
      <w:proofErr w:type="gramEnd"/>
      <w:r w:rsidRPr="00645EC2">
        <w:rPr>
          <w:sz w:val="56"/>
          <w:szCs w:val="56"/>
        </w:rPr>
        <w:t>hash Map)</w:t>
      </w:r>
      <w:r w:rsidRPr="007A54B9">
        <w:t xml:space="preserve"> </w:t>
      </w:r>
      <w:r>
        <w:br/>
      </w:r>
      <w:r w:rsidR="00645EC2">
        <w:rPr>
          <w:sz w:val="30"/>
          <w:szCs w:val="30"/>
        </w:rPr>
        <w:br/>
      </w:r>
      <w:r w:rsidRPr="007A54B9">
        <w:rPr>
          <w:sz w:val="30"/>
          <w:szCs w:val="30"/>
        </w:rPr>
        <w:t>0: [1],</w:t>
      </w:r>
      <w:r w:rsidRPr="007A54B9">
        <w:rPr>
          <w:sz w:val="30"/>
          <w:szCs w:val="30"/>
        </w:rPr>
        <w:br/>
      </w:r>
      <w:r w:rsidRPr="007A54B9">
        <w:rPr>
          <w:sz w:val="30"/>
          <w:szCs w:val="30"/>
        </w:rPr>
        <w:t>1: [2, 9],</w:t>
      </w:r>
      <w:r w:rsidRPr="007A54B9">
        <w:rPr>
          <w:sz w:val="30"/>
          <w:szCs w:val="30"/>
        </w:rPr>
        <w:br/>
      </w:r>
      <w:r w:rsidRPr="007A54B9">
        <w:rPr>
          <w:sz w:val="30"/>
          <w:szCs w:val="30"/>
        </w:rPr>
        <w:t>2: [3],</w:t>
      </w:r>
      <w:r w:rsidRPr="007A54B9">
        <w:rPr>
          <w:sz w:val="30"/>
          <w:szCs w:val="30"/>
        </w:rPr>
        <w:br/>
      </w:r>
      <w:r w:rsidRPr="007A54B9">
        <w:rPr>
          <w:sz w:val="30"/>
          <w:szCs w:val="30"/>
        </w:rPr>
        <w:t xml:space="preserve"> 3: [4],</w:t>
      </w:r>
      <w:r w:rsidRPr="007A54B9">
        <w:rPr>
          <w:sz w:val="30"/>
          <w:szCs w:val="30"/>
        </w:rPr>
        <w:br/>
      </w:r>
      <w:r w:rsidRPr="007A54B9">
        <w:rPr>
          <w:sz w:val="30"/>
          <w:szCs w:val="30"/>
        </w:rPr>
        <w:t xml:space="preserve"> 4: [5],</w:t>
      </w:r>
      <w:r w:rsidRPr="007A54B9">
        <w:rPr>
          <w:sz w:val="30"/>
          <w:szCs w:val="30"/>
        </w:rPr>
        <w:br/>
      </w:r>
      <w:r w:rsidRPr="007A54B9">
        <w:rPr>
          <w:sz w:val="30"/>
          <w:szCs w:val="30"/>
        </w:rPr>
        <w:t>5: [6],</w:t>
      </w:r>
      <w:r w:rsidRPr="007A54B9">
        <w:rPr>
          <w:sz w:val="30"/>
          <w:szCs w:val="30"/>
        </w:rPr>
        <w:t xml:space="preserve"> </w:t>
      </w:r>
      <w:r w:rsidRPr="007A54B9">
        <w:rPr>
          <w:sz w:val="30"/>
          <w:szCs w:val="30"/>
        </w:rPr>
        <w:br/>
      </w:r>
      <w:r w:rsidRPr="007A54B9">
        <w:rPr>
          <w:sz w:val="30"/>
          <w:szCs w:val="30"/>
        </w:rPr>
        <w:t>6: [7],</w:t>
      </w:r>
      <w:r w:rsidRPr="007A54B9">
        <w:rPr>
          <w:sz w:val="30"/>
          <w:szCs w:val="30"/>
        </w:rPr>
        <w:br/>
      </w:r>
      <w:r w:rsidRPr="007A54B9">
        <w:rPr>
          <w:sz w:val="30"/>
          <w:szCs w:val="30"/>
        </w:rPr>
        <w:t>7: [8],</w:t>
      </w:r>
      <w:r w:rsidRPr="007A54B9">
        <w:rPr>
          <w:sz w:val="30"/>
          <w:szCs w:val="30"/>
        </w:rPr>
        <w:br/>
      </w:r>
      <w:r w:rsidRPr="007A54B9">
        <w:rPr>
          <w:sz w:val="30"/>
          <w:szCs w:val="30"/>
        </w:rPr>
        <w:t>8: [0],</w:t>
      </w:r>
      <w:r w:rsidRPr="007A54B9">
        <w:rPr>
          <w:sz w:val="30"/>
          <w:szCs w:val="30"/>
        </w:rPr>
        <w:br/>
      </w:r>
      <w:r w:rsidRPr="007A54B9">
        <w:rPr>
          <w:sz w:val="30"/>
          <w:szCs w:val="30"/>
        </w:rPr>
        <w:t>9: []</w:t>
      </w:r>
    </w:p>
    <w:sectPr w:rsidR="00000000" w:rsidRPr="007A54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337969">
    <w:abstractNumId w:val="8"/>
  </w:num>
  <w:num w:numId="2" w16cid:durableId="1503812735">
    <w:abstractNumId w:val="6"/>
  </w:num>
  <w:num w:numId="3" w16cid:durableId="1646356562">
    <w:abstractNumId w:val="5"/>
  </w:num>
  <w:num w:numId="4" w16cid:durableId="1606188748">
    <w:abstractNumId w:val="4"/>
  </w:num>
  <w:num w:numId="5" w16cid:durableId="1248031271">
    <w:abstractNumId w:val="7"/>
  </w:num>
  <w:num w:numId="6" w16cid:durableId="78606325">
    <w:abstractNumId w:val="3"/>
  </w:num>
  <w:num w:numId="7" w16cid:durableId="1733263191">
    <w:abstractNumId w:val="2"/>
  </w:num>
  <w:num w:numId="8" w16cid:durableId="1042753239">
    <w:abstractNumId w:val="1"/>
  </w:num>
  <w:num w:numId="9" w16cid:durableId="187684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47B3"/>
    <w:rsid w:val="0029639D"/>
    <w:rsid w:val="00326F90"/>
    <w:rsid w:val="00645EC2"/>
    <w:rsid w:val="007A54B9"/>
    <w:rsid w:val="00AA1D8D"/>
    <w:rsid w:val="00B47730"/>
    <w:rsid w:val="00CB0664"/>
    <w:rsid w:val="00FB23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9D41A4"/>
  <w14:defaultImageDpi w14:val="300"/>
  <w15:docId w15:val="{0BAD06CC-2FB2-491B-BA8E-4A85EE5A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Sipho Mngoma</cp:lastModifiedBy>
  <cp:revision>2</cp:revision>
  <dcterms:created xsi:type="dcterms:W3CDTF">2025-05-20T20:55:00Z</dcterms:created>
  <dcterms:modified xsi:type="dcterms:W3CDTF">2025-05-20T20:55:00Z</dcterms:modified>
  <cp:category/>
</cp:coreProperties>
</file>